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74F53">
      <w:pPr>
        <w:pStyle w:val="2"/>
      </w:pPr>
      <w:r>
        <w:t>CricStats – Cricket Statistics Analysis System</w:t>
      </w:r>
    </w:p>
    <w:p w14:paraId="5464DD31">
      <w:r>
        <w:t>SCD</w:t>
      </w:r>
      <w:r>
        <w:rPr>
          <w:rFonts w:hint="default"/>
          <w:lang w:val="en-US"/>
        </w:rPr>
        <w:t xml:space="preserve"> Lab</w:t>
      </w:r>
      <w:r>
        <w:t xml:space="preserve"> Semester Project</w:t>
      </w:r>
    </w:p>
    <w:p w14:paraId="5A11F95A">
      <w:r>
        <w:br w:type="textWrapping"/>
      </w:r>
      <w:r>
        <w:rPr>
          <w:rFonts w:hint="default"/>
          <w:lang w:val="en-US"/>
        </w:rPr>
        <w:t xml:space="preserve">Muhammad Adil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F2022065268</w:t>
      </w:r>
      <w:r>
        <w:rPr>
          <w:rFonts w:hint="default"/>
          <w:lang w:val="en-US"/>
        </w:rPr>
        <w:br w:type="textWrapping"/>
      </w:r>
      <w:r>
        <w:t>Section (W</w:t>
      </w:r>
      <w:r>
        <w:rPr>
          <w:rFonts w:hint="default"/>
          <w:lang w:val="en-US"/>
        </w:rPr>
        <w:t>2</w:t>
      </w:r>
      <w:r>
        <w:t>)</w:t>
      </w:r>
      <w:bookmarkStart w:id="0" w:name="_GoBack"/>
      <w:bookmarkEnd w:id="0"/>
      <w:r>
        <w:br w:type="textWrapping"/>
      </w:r>
      <w:r>
        <w:br w:type="textWrapping"/>
      </w:r>
      <w:r>
        <w:t>Submitted to Ma’am: Shifa Naveed</w:t>
      </w:r>
    </w:p>
    <w:p w14:paraId="3CD07FE1">
      <w:r>
        <w:tab/>
      </w:r>
    </w:p>
    <w:p w14:paraId="03928B05">
      <w:r>
        <w:br w:type="textWrapping"/>
      </w:r>
      <w:r>
        <w:t>Table of Contents</w:t>
      </w:r>
      <w:r>
        <w:br w:type="textWrapping"/>
      </w:r>
    </w:p>
    <w:p w14:paraId="31DDDBF5">
      <w:r>
        <w:tab/>
      </w:r>
      <w:r>
        <w:t>Project Description</w:t>
      </w:r>
      <w:r>
        <w:tab/>
      </w:r>
      <w:r>
        <w:t>2</w:t>
      </w:r>
    </w:p>
    <w:p w14:paraId="1C5E23D1">
      <w:r>
        <w:tab/>
      </w:r>
      <w:r>
        <w:t>Scope</w:t>
      </w:r>
      <w:r>
        <w:tab/>
      </w:r>
      <w:r>
        <w:t>2</w:t>
      </w:r>
    </w:p>
    <w:p w14:paraId="0248D016">
      <w:r>
        <w:tab/>
      </w:r>
      <w:r>
        <w:t>Functional Requirements (FR)</w:t>
      </w:r>
      <w:r>
        <w:tab/>
      </w:r>
      <w:r>
        <w:t>3</w:t>
      </w:r>
    </w:p>
    <w:p w14:paraId="699842C0">
      <w:r>
        <w:tab/>
      </w:r>
      <w:r>
        <w:t>Non-Functional Requirements (NFR)</w:t>
      </w:r>
      <w:r>
        <w:tab/>
      </w:r>
      <w:r>
        <w:t>4</w:t>
      </w:r>
    </w:p>
    <w:p w14:paraId="1D416DCC">
      <w:r>
        <w:tab/>
      </w:r>
      <w:r>
        <w:t>Actors</w:t>
      </w:r>
      <w:r>
        <w:tab/>
      </w:r>
      <w:r>
        <w:t>4</w:t>
      </w:r>
    </w:p>
    <w:p w14:paraId="509F0847">
      <w:r>
        <w:tab/>
      </w:r>
      <w:r>
        <w:t>Use Case Diagram</w:t>
      </w:r>
      <w:r>
        <w:tab/>
      </w:r>
      <w:r>
        <w:t>5</w:t>
      </w:r>
    </w:p>
    <w:p w14:paraId="098C0A6B">
      <w:r>
        <w:tab/>
      </w:r>
      <w:r>
        <w:t>System Features</w:t>
      </w:r>
      <w:r>
        <w:tab/>
      </w:r>
      <w:r>
        <w:t>6</w:t>
      </w:r>
    </w:p>
    <w:p w14:paraId="3734F288">
      <w:r>
        <w:tab/>
      </w:r>
      <w:r>
        <w:t>System Architecture</w:t>
      </w:r>
      <w:r>
        <w:tab/>
      </w:r>
      <w:r>
        <w:t>7</w:t>
      </w:r>
    </w:p>
    <w:p w14:paraId="02CAF308">
      <w:r>
        <w:tab/>
      </w:r>
      <w:r>
        <w:t>User Interface Mockups</w:t>
      </w:r>
      <w:r>
        <w:tab/>
      </w:r>
      <w:r>
        <w:t>8</w:t>
      </w:r>
    </w:p>
    <w:p w14:paraId="0B1B6D44">
      <w:r>
        <w:tab/>
      </w:r>
      <w:r>
        <w:t>Assumptions and Dependencies</w:t>
      </w:r>
      <w:r>
        <w:tab/>
      </w:r>
      <w:r>
        <w:t>9</w:t>
      </w:r>
    </w:p>
    <w:p w14:paraId="3C6871D2">
      <w:r>
        <w:tab/>
      </w:r>
      <w:r>
        <w:t>Future Enhancements</w:t>
      </w:r>
      <w:r>
        <w:tab/>
      </w:r>
      <w:r>
        <w:t>10</w:t>
      </w:r>
    </w:p>
    <w:p w14:paraId="74829300">
      <w:r>
        <w:br w:type="page"/>
      </w:r>
    </w:p>
    <w:p w14:paraId="333E6279">
      <w:pPr>
        <w:pStyle w:val="2"/>
      </w:pPr>
      <w:r>
        <w:t>Project Description</w:t>
      </w:r>
    </w:p>
    <w:p w14:paraId="1C10F6DE">
      <w:r>
        <w:t>CricStats is a desktop application designed for analyzing and visualizing cricket player statistics over the past 10 years. Users can compare player performance across formats, generate charts, and export reports.</w:t>
      </w:r>
    </w:p>
    <w:p w14:paraId="0630C327">
      <w:pPr>
        <w:pStyle w:val="2"/>
      </w:pPr>
      <w:r>
        <w:t>Scope</w:t>
      </w:r>
    </w:p>
    <w:p w14:paraId="7616283A">
      <w:r>
        <w:t>The app covers data management and visualization for international cricket stats across Test, ODI, and T20 formats. It will provide filtering, comparison, offline access, and reporting features.</w:t>
      </w:r>
    </w:p>
    <w:p w14:paraId="236BF23C">
      <w:pPr>
        <w:pStyle w:val="2"/>
      </w:pPr>
      <w:r>
        <w:t>Functional Requirements (FR)</w:t>
      </w:r>
    </w:p>
    <w:p w14:paraId="113E8946">
      <w:r>
        <w:t>FR01</w:t>
      </w:r>
      <w:r>
        <w:tab/>
      </w:r>
      <w:r>
        <w:t>Store and retrieve 10-year player data.</w:t>
      </w:r>
    </w:p>
    <w:p w14:paraId="3B4FB368">
      <w:r>
        <w:t>FR02</w:t>
      </w:r>
      <w:r>
        <w:tab/>
      </w:r>
      <w:r>
        <w:t>Search/filter players by name, format, team, performance.</w:t>
      </w:r>
    </w:p>
    <w:p w14:paraId="3F3F2090">
      <w:r>
        <w:t>FR03</w:t>
      </w:r>
      <w:r>
        <w:tab/>
      </w:r>
      <w:r>
        <w:t>Compare multiple players side by side.</w:t>
      </w:r>
    </w:p>
    <w:p w14:paraId="78D58D1B">
      <w:r>
        <w:t>FR04</w:t>
      </w:r>
      <w:r>
        <w:tab/>
      </w:r>
      <w:r>
        <w:t>Display visual insights using graphs.</w:t>
      </w:r>
    </w:p>
    <w:p w14:paraId="21FD89A7">
      <w:r>
        <w:t>FR05</w:t>
      </w:r>
      <w:r>
        <w:tab/>
      </w:r>
      <w:r>
        <w:t>Export reports in PDF and Excel.</w:t>
      </w:r>
    </w:p>
    <w:p w14:paraId="50681FAC">
      <w:r>
        <w:t>FR06</w:t>
      </w:r>
      <w:r>
        <w:tab/>
      </w:r>
      <w:r>
        <w:t>Login/authentication for analysts/admins.</w:t>
      </w:r>
    </w:p>
    <w:p w14:paraId="50FDC3AB">
      <w:r>
        <w:t>FR07</w:t>
      </w:r>
      <w:r>
        <w:tab/>
      </w:r>
      <w:r>
        <w:t>CRUD operations for admins.</w:t>
      </w:r>
    </w:p>
    <w:p w14:paraId="31E3B25F">
      <w:r>
        <w:t>FR08</w:t>
      </w:r>
      <w:r>
        <w:tab/>
      </w:r>
      <w:r>
        <w:t>Highlight top performances.</w:t>
      </w:r>
    </w:p>
    <w:p w14:paraId="6DF98AF0">
      <w:r>
        <w:t>FR09</w:t>
      </w:r>
      <w:r>
        <w:tab/>
      </w:r>
      <w:r>
        <w:t>Support format-specific analysis.</w:t>
      </w:r>
    </w:p>
    <w:p w14:paraId="7D773B20">
      <w:r>
        <w:t>FR10</w:t>
      </w:r>
      <w:r>
        <w:tab/>
      </w:r>
      <w:r>
        <w:t>Work offline post installation.</w:t>
      </w:r>
    </w:p>
    <w:p w14:paraId="27784F21">
      <w:pPr>
        <w:pStyle w:val="2"/>
      </w:pPr>
      <w:r>
        <w:t>Non-Functional Requirements (NFR)</w:t>
      </w:r>
    </w:p>
    <w:p w14:paraId="5179C194">
      <w:r>
        <w:t>NFR01</w:t>
      </w:r>
      <w:r>
        <w:tab/>
      </w:r>
      <w:r>
        <w:t>Load and compare within 2 seconds.</w:t>
      </w:r>
    </w:p>
    <w:p w14:paraId="2415D890">
      <w:r>
        <w:t>NFR02</w:t>
      </w:r>
      <w:r>
        <w:tab/>
      </w:r>
      <w:r>
        <w:t>99.9% availability.</w:t>
      </w:r>
    </w:p>
    <w:p w14:paraId="323439FD">
      <w:r>
        <w:t>NFR03</w:t>
      </w:r>
      <w:r>
        <w:tab/>
      </w:r>
      <w:r>
        <w:t>Stable on large datasets.</w:t>
      </w:r>
    </w:p>
    <w:p w14:paraId="253B9CD6">
      <w:r>
        <w:t>NFR04</w:t>
      </w:r>
      <w:r>
        <w:tab/>
      </w:r>
      <w:r>
        <w:t>Role-based access control.</w:t>
      </w:r>
    </w:p>
    <w:p w14:paraId="4E86233D">
      <w:r>
        <w:t>NFR05</w:t>
      </w:r>
      <w:r>
        <w:tab/>
      </w:r>
      <w:r>
        <w:t>Secure data storage.</w:t>
      </w:r>
    </w:p>
    <w:p w14:paraId="454C5821">
      <w:r>
        <w:t>NFR06</w:t>
      </w:r>
      <w:r>
        <w:tab/>
      </w:r>
      <w:r>
        <w:t>Compliance with data laws.</w:t>
      </w:r>
    </w:p>
    <w:p w14:paraId="67E4D0A5">
      <w:r>
        <w:t>NFR07</w:t>
      </w:r>
      <w:r>
        <w:tab/>
      </w:r>
      <w:r>
        <w:t>Scheduled/manual backups.</w:t>
      </w:r>
    </w:p>
    <w:p w14:paraId="79349001">
      <w:r>
        <w:t>NFR08</w:t>
      </w:r>
      <w:r>
        <w:tab/>
      </w:r>
      <w:r>
        <w:t>Runs on Windows/macOS.</w:t>
      </w:r>
    </w:p>
    <w:p w14:paraId="47B7287C">
      <w:r>
        <w:t>NFR09</w:t>
      </w:r>
      <w:r>
        <w:tab/>
      </w:r>
      <w:r>
        <w:t>API integration support.</w:t>
      </w:r>
    </w:p>
    <w:p w14:paraId="05AF0FDD">
      <w:r>
        <w:t>NFR10</w:t>
      </w:r>
      <w:r>
        <w:tab/>
      </w:r>
      <w:r>
        <w:t>Accessible UI design.</w:t>
      </w:r>
    </w:p>
    <w:p w14:paraId="2310B3EF">
      <w:pPr>
        <w:pStyle w:val="2"/>
      </w:pPr>
      <w:r>
        <w:t>Actors</w:t>
      </w:r>
    </w:p>
    <w:p w14:paraId="329EA341">
      <w:r>
        <w:t>Analyst: Explores trends, compares players, and exports data.</w:t>
      </w:r>
      <w:r>
        <w:br w:type="textWrapping"/>
      </w:r>
      <w:r>
        <w:t>Administrator: Manages player data and system settings.</w:t>
      </w:r>
      <w:r>
        <w:br w:type="textWrapping"/>
      </w:r>
      <w:r>
        <w:t>User: Views stats and visualizations.</w:t>
      </w:r>
      <w:r>
        <w:br w:type="textWrapping"/>
      </w:r>
      <w:r>
        <w:t>External API: Provides real-time cricket data.</w:t>
      </w:r>
    </w:p>
    <w:p w14:paraId="66D2FC87">
      <w:pPr>
        <w:pStyle w:val="2"/>
      </w:pPr>
      <w:r>
        <w:t>Use Case Diagram</w:t>
      </w:r>
    </w:p>
    <w:p w14:paraId="5808A06B">
      <w:r>
        <w:t>(To be added manually)</w:t>
      </w:r>
    </w:p>
    <w:p w14:paraId="5A9DF41B"/>
    <w:p w14:paraId="1A782206"/>
    <w:p w14:paraId="78B8E002"/>
    <w:p w14:paraId="152EF61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774700"/>
            <wp:effectExtent l="0" t="0" r="0" b="2540"/>
            <wp:docPr id="1" name="Picture 1" descr="mermaid-ai-diagram-2025-06-24-07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rmaid-ai-diagram-2025-06-24-070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117A2D8">
      <w:pPr>
        <w:pStyle w:val="2"/>
      </w:pPr>
      <w:r>
        <w:t>System Features</w:t>
      </w:r>
    </w:p>
    <w:p w14:paraId="7D98C364">
      <w:r>
        <w:t>1. Store and manage player stats from last 10 years</w:t>
      </w:r>
    </w:p>
    <w:p w14:paraId="0E464F0F">
      <w:r>
        <w:t>2. Advanced search and filtering system</w:t>
      </w:r>
    </w:p>
    <w:p w14:paraId="4E6B0DEE">
      <w:r>
        <w:t>3. Multi-player comparison dashboard</w:t>
      </w:r>
    </w:p>
    <w:p w14:paraId="70491790">
      <w:r>
        <w:t>4. Interactive data visualizations</w:t>
      </w:r>
    </w:p>
    <w:p w14:paraId="2E92CD5F">
      <w:r>
        <w:t>5. Data export options</w:t>
      </w:r>
    </w:p>
    <w:p w14:paraId="3D5702E6">
      <w:r>
        <w:t>6. User login and access control</w:t>
      </w:r>
    </w:p>
    <w:p w14:paraId="2B2C1054">
      <w:r>
        <w:t>7. Top performer highlights</w:t>
      </w:r>
    </w:p>
    <w:p w14:paraId="03D1BE44">
      <w:r>
        <w:t>8. Offline data access</w:t>
      </w:r>
    </w:p>
    <w:p w14:paraId="224A9BCE">
      <w:r>
        <w:t>9. Admin panel for stat management</w:t>
      </w:r>
    </w:p>
    <w:p w14:paraId="09A38AD2">
      <w:r>
        <w:t>10. Integration with external APIs</w:t>
      </w:r>
    </w:p>
    <w:p w14:paraId="05C61B38">
      <w:r>
        <w:br w:type="page"/>
      </w:r>
    </w:p>
    <w:p w14:paraId="1DB3C2CA">
      <w:pPr>
        <w:pStyle w:val="2"/>
      </w:pPr>
      <w:r>
        <w:t>System Architecture</w:t>
      </w:r>
    </w:p>
    <w:p w14:paraId="111646AC">
      <w:r>
        <w:t>Layered architecture:</w:t>
      </w:r>
      <w:r>
        <w:br w:type="textWrapping"/>
      </w:r>
      <w:r>
        <w:t>1. Presentation Layer (UI)</w:t>
      </w:r>
      <w:r>
        <w:br w:type="textWrapping"/>
      </w:r>
      <w:r>
        <w:t>2. Logic Layer (analysis &amp; comparison)</w:t>
      </w:r>
      <w:r>
        <w:br w:type="textWrapping"/>
      </w:r>
      <w:r>
        <w:t>3. Data Layer (local storage/API sources)</w:t>
      </w:r>
    </w:p>
    <w:p w14:paraId="5662D26F">
      <w:r>
        <w:br w:type="page"/>
      </w:r>
    </w:p>
    <w:p w14:paraId="20724B13">
      <w:pPr>
        <w:pStyle w:val="2"/>
      </w:pPr>
      <w:r>
        <w:t>User Interface Mockups</w:t>
      </w:r>
    </w:p>
    <w:p w14:paraId="30D43BAA">
      <w:r>
        <w:t>UI mockups include:</w:t>
      </w:r>
      <w:r>
        <w:br w:type="textWrapping"/>
      </w:r>
      <w:r>
        <w:t>- Dashboard</w:t>
      </w:r>
      <w:r>
        <w:br w:type="textWrapping"/>
      </w:r>
      <w:r>
        <w:t>- Player search</w:t>
      </w:r>
      <w:r>
        <w:br w:type="textWrapping"/>
      </w:r>
      <w:r>
        <w:t>- Comparison view</w:t>
      </w:r>
      <w:r>
        <w:br w:type="textWrapping"/>
      </w:r>
      <w:r>
        <w:t>- Graph export screen</w:t>
      </w:r>
      <w:r>
        <w:br w:type="textWrapping"/>
      </w:r>
      <w:r>
        <w:t>(To be attached manually)</w:t>
      </w:r>
    </w:p>
    <w:p w14:paraId="33687CD5">
      <w:r>
        <w:br w:type="page"/>
      </w:r>
    </w:p>
    <w:p w14:paraId="4E5AB1B2">
      <w:pPr>
        <w:pStyle w:val="2"/>
      </w:pPr>
      <w:r>
        <w:t>Assumptions and Dependencies</w:t>
      </w:r>
    </w:p>
    <w:p w14:paraId="3EF89F1A">
      <w:r>
        <w:t>- Desktop OS required</w:t>
      </w:r>
      <w:r>
        <w:br w:type="textWrapping"/>
      </w:r>
      <w:r>
        <w:t>- Python or Electron framework used</w:t>
      </w:r>
      <w:r>
        <w:br w:type="textWrapping"/>
      </w:r>
      <w:r>
        <w:t>- Matplotlib/Chart.js for graphs</w:t>
      </w:r>
      <w:r>
        <w:br w:type="textWrapping"/>
      </w:r>
      <w:r>
        <w:t>- SQLite/JSON for storage</w:t>
      </w:r>
      <w:r>
        <w:br w:type="textWrapping"/>
      </w:r>
      <w:r>
        <w:t>- Initial dataset bundled</w:t>
      </w:r>
    </w:p>
    <w:p w14:paraId="737F0AB0">
      <w:r>
        <w:br w:type="page"/>
      </w:r>
    </w:p>
    <w:p w14:paraId="685B3453">
      <w:pPr>
        <w:pStyle w:val="2"/>
      </w:pPr>
      <w:r>
        <w:t>Future Enhancements</w:t>
      </w:r>
    </w:p>
    <w:p w14:paraId="014FB281">
      <w:r>
        <w:t>- Real-time match integration</w:t>
      </w:r>
      <w:r>
        <w:br w:type="textWrapping"/>
      </w:r>
      <w:r>
        <w:t>- AI predictions</w:t>
      </w:r>
      <w:r>
        <w:br w:type="textWrapping"/>
      </w:r>
      <w:r>
        <w:t>- Mobile version</w:t>
      </w:r>
      <w:r>
        <w:br w:type="textWrapping"/>
      </w:r>
      <w:r>
        <w:t>- Shareable charts</w:t>
      </w:r>
      <w:r>
        <w:br w:type="textWrapping"/>
      </w:r>
      <w:r>
        <w:t>- Heatmap visualizations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9F8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399</Words>
  <Characters>2433</Characters>
  <Lines>0</Lines>
  <Paragraphs>0</Paragraphs>
  <TotalTime>12</TotalTime>
  <ScaleCrop>false</ScaleCrop>
  <LinksUpToDate>false</LinksUpToDate>
  <CharactersWithSpaces>2763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2025-06-24T07:12:11Z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1254A505FC684C0FB23BE015675D659F_12</vt:lpwstr>
  </property>
</Properties>
</file>